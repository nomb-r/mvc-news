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intelligence2.xml" ContentType="application/vnd.ms-office.intelligence2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501352AB" w:rsidP="276F5EE5" w:rsidRDefault="501352AB" w14:paraId="17E6A8EA" w14:textId="4BB71F15">
      <w:pPr>
        <w:pStyle w:val="Heading1"/>
        <w:spacing w:before="322" w:beforeAutospacing="off" w:after="322" w:afterAutospacing="off"/>
        <w:rPr>
          <w:rFonts w:ascii="Arial" w:hAnsi="Arial" w:eastAsia="Arial" w:cs="Arial"/>
          <w:b w:val="1"/>
          <w:bCs w:val="1"/>
          <w:noProof w:val="0"/>
          <w:color w:val="auto"/>
          <w:sz w:val="48"/>
          <w:szCs w:val="48"/>
          <w:lang w:val="en-US"/>
        </w:rPr>
      </w:pPr>
      <w:r w:rsidRPr="276F5EE5" w:rsidR="501352AB">
        <w:rPr>
          <w:rFonts w:ascii="Arial" w:hAnsi="Arial" w:eastAsia="Arial" w:cs="Arial"/>
          <w:b w:val="1"/>
          <w:bCs w:val="1"/>
          <w:noProof w:val="0"/>
          <w:color w:val="auto"/>
          <w:sz w:val="48"/>
          <w:szCs w:val="48"/>
          <w:lang w:val="en-US"/>
        </w:rPr>
        <w:t>Acceptatie</w:t>
      </w:r>
      <w:r w:rsidRPr="276F5EE5" w:rsidR="501352AB">
        <w:rPr>
          <w:rFonts w:ascii="Arial" w:hAnsi="Arial" w:eastAsia="Arial" w:cs="Arial"/>
          <w:b w:val="1"/>
          <w:bCs w:val="1"/>
          <w:noProof w:val="0"/>
          <w:color w:val="auto"/>
          <w:sz w:val="48"/>
          <w:szCs w:val="48"/>
          <w:lang w:val="en-US"/>
        </w:rPr>
        <w:t xml:space="preserve"> test</w:t>
      </w:r>
    </w:p>
    <w:p w:rsidR="501352AB" w:rsidP="276F5EE5" w:rsidRDefault="501352AB" w14:paraId="4F28CEFC" w14:textId="3D6524AF">
      <w:pPr>
        <w:pStyle w:val="Heading3"/>
        <w:rPr>
          <w:rFonts w:ascii="Arial" w:hAnsi="Arial" w:eastAsia="Arial" w:cs="Arial"/>
          <w:noProof w:val="0"/>
          <w:color w:val="auto"/>
          <w:lang w:val="en-US"/>
        </w:rPr>
      </w:pPr>
      <w:r w:rsidRPr="276F5EE5" w:rsidR="501352AB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en-US"/>
        </w:rPr>
        <w:t xml:space="preserve">Test 1 </w:t>
      </w:r>
      <w:r w:rsidRPr="276F5EE5" w:rsidR="501352AB">
        <w:rPr>
          <w:rFonts w:ascii="Arial" w:hAnsi="Arial" w:eastAsia="Arial" w:cs="Arial"/>
          <w:noProof w:val="0"/>
          <w:color w:val="auto"/>
          <w:sz w:val="28"/>
          <w:szCs w:val="28"/>
          <w:lang w:val="en-US"/>
        </w:rPr>
        <w:t>✅</w:t>
      </w:r>
    </w:p>
    <w:p w:rsidR="501352AB" w:rsidP="276F5EE5" w:rsidRDefault="501352AB" w14:paraId="5201CF18" w14:textId="44DE66A3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lang w:val="en-US"/>
        </w:rPr>
      </w:pP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 xml:space="preserve">Type test: happy </w:t>
      </w:r>
      <w:r w:rsidRPr="276F5EE5" w:rsidR="576E7A96">
        <w:rPr>
          <w:rFonts w:ascii="Arial" w:hAnsi="Arial" w:eastAsia="Arial" w:cs="Arial"/>
          <w:noProof w:val="0"/>
          <w:color w:val="auto"/>
          <w:lang w:val="en-US"/>
        </w:rPr>
        <w:t>test</w:t>
      </w:r>
      <w:r>
        <w:br/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>User</w:t>
      </w:r>
      <w:r w:rsidRPr="276F5EE5" w:rsidR="33DD0843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>Story: [</w:t>
      </w:r>
      <w:r w:rsidRPr="276F5EE5" w:rsidR="174A3118">
        <w:rPr>
          <w:rFonts w:ascii="Arial" w:hAnsi="Arial" w:eastAsia="Arial" w:cs="Arial"/>
          <w:noProof w:val="0"/>
          <w:color w:val="auto"/>
          <w:lang w:val="en-US"/>
        </w:rPr>
        <w:t>Must Have</w:t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 xml:space="preserve">] Als </w:t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>gebruiker</w:t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>wil</w:t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>ik</w:t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>kunnen</w:t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>inloggen</w:t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>.</w:t>
      </w:r>
      <w:r>
        <w:br/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 xml:space="preserve">Actie: </w:t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>gebruiker</w:t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>voert</w:t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>geldige</w:t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>gegevens</w:t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 xml:space="preserve"> in </w:t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>en</w:t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>klikt</w:t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 xml:space="preserve"> op </w:t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>inloggen</w:t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>.</w:t>
      </w:r>
      <w:r>
        <w:br/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 xml:space="preserve">Verwachting: </w:t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>Gebruiker</w:t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>wordt</w:t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>ingelogd</w:t>
      </w:r>
      <w:r w:rsidRPr="276F5EE5" w:rsidR="501352AB">
        <w:rPr>
          <w:rFonts w:ascii="Arial" w:hAnsi="Arial" w:eastAsia="Arial" w:cs="Arial"/>
          <w:noProof w:val="0"/>
          <w:color w:val="auto"/>
          <w:lang w:val="en-US"/>
        </w:rPr>
        <w:t xml:space="preserve">. </w:t>
      </w:r>
    </w:p>
    <w:p w:rsidR="276F5EE5" w:rsidP="276F5EE5" w:rsidRDefault="276F5EE5" w14:paraId="2500F916" w14:textId="3011A28A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lang w:val="en-US"/>
        </w:rPr>
      </w:pPr>
    </w:p>
    <w:p w:rsidR="7C0BC461" w:rsidP="276F5EE5" w:rsidRDefault="7C0BC461" w14:paraId="1FBA94B6" w14:textId="3C9090FA">
      <w:pPr>
        <w:pStyle w:val="Heading3"/>
        <w:rPr>
          <w:rFonts w:ascii="Arial" w:hAnsi="Arial" w:eastAsia="Arial" w:cs="Arial"/>
          <w:noProof w:val="0"/>
          <w:color w:val="auto"/>
          <w:lang w:val="en-US"/>
        </w:rPr>
      </w:pPr>
      <w:r w:rsidRPr="276F5EE5" w:rsidR="7C0BC461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en-US"/>
        </w:rPr>
        <w:t xml:space="preserve">Test 2 </w:t>
      </w:r>
      <w:r w:rsidRPr="276F5EE5" w:rsidR="7C0BC461">
        <w:rPr>
          <w:rFonts w:ascii="Arial" w:hAnsi="Arial" w:eastAsia="Arial" w:cs="Arial"/>
          <w:noProof w:val="0"/>
          <w:color w:val="auto"/>
          <w:sz w:val="28"/>
          <w:szCs w:val="28"/>
          <w:lang w:val="en-US"/>
        </w:rPr>
        <w:t>✅</w:t>
      </w:r>
    </w:p>
    <w:p w:rsidR="7C0BC461" w:rsidP="276F5EE5" w:rsidRDefault="7C0BC461" w14:paraId="38532833" w14:textId="140E12DC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lang w:val="en-US"/>
        </w:rPr>
      </w:pPr>
      <w:r w:rsidRPr="276F5EE5" w:rsidR="7C0BC461">
        <w:rPr>
          <w:rFonts w:ascii="Arial" w:hAnsi="Arial" w:eastAsia="Arial" w:cs="Arial"/>
          <w:noProof w:val="0"/>
          <w:color w:val="auto"/>
          <w:lang w:val="en-US"/>
        </w:rPr>
        <w:t>Type test: happy test</w:t>
      </w:r>
      <w:r>
        <w:br/>
      </w:r>
      <w:r w:rsidRPr="276F5EE5" w:rsidR="31F09D19">
        <w:rPr>
          <w:rFonts w:ascii="Arial" w:hAnsi="Arial" w:eastAsia="Arial" w:cs="Arial"/>
          <w:noProof w:val="0"/>
          <w:color w:val="auto"/>
          <w:lang w:val="en-US"/>
        </w:rPr>
        <w:t xml:space="preserve">User </w:t>
      </w:r>
      <w:r w:rsidRPr="276F5EE5" w:rsidR="1911C744">
        <w:rPr>
          <w:rFonts w:ascii="Arial" w:hAnsi="Arial" w:eastAsia="Arial" w:cs="Arial"/>
          <w:noProof w:val="0"/>
          <w:color w:val="auto"/>
          <w:lang w:val="en-US"/>
        </w:rPr>
        <w:t>S</w:t>
      </w:r>
      <w:r w:rsidRPr="276F5EE5" w:rsidR="31F09D19">
        <w:rPr>
          <w:rFonts w:ascii="Arial" w:hAnsi="Arial" w:eastAsia="Arial" w:cs="Arial"/>
          <w:noProof w:val="0"/>
          <w:color w:val="auto"/>
          <w:lang w:val="en-US"/>
        </w:rPr>
        <w:t xml:space="preserve">tory: [Must Have] Als </w:t>
      </w:r>
      <w:r w:rsidRPr="276F5EE5" w:rsidR="31F09D19">
        <w:rPr>
          <w:rFonts w:ascii="Arial" w:hAnsi="Arial" w:eastAsia="Arial" w:cs="Arial"/>
          <w:noProof w:val="0"/>
          <w:color w:val="auto"/>
          <w:lang w:val="en-US"/>
        </w:rPr>
        <w:t>gebruiker</w:t>
      </w:r>
      <w:r w:rsidRPr="276F5EE5" w:rsidR="31F09D1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31F09D19">
        <w:rPr>
          <w:rFonts w:ascii="Arial" w:hAnsi="Arial" w:eastAsia="Arial" w:cs="Arial"/>
          <w:noProof w:val="0"/>
          <w:color w:val="auto"/>
          <w:lang w:val="en-US"/>
        </w:rPr>
        <w:t>wil</w:t>
      </w:r>
      <w:r w:rsidRPr="276F5EE5" w:rsidR="31F09D1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31F09D19">
        <w:rPr>
          <w:rFonts w:ascii="Arial" w:hAnsi="Arial" w:eastAsia="Arial" w:cs="Arial"/>
          <w:noProof w:val="0"/>
          <w:color w:val="auto"/>
          <w:lang w:val="en-US"/>
        </w:rPr>
        <w:t>ik</w:t>
      </w:r>
      <w:r w:rsidRPr="276F5EE5" w:rsidR="31F09D1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31F09D19">
        <w:rPr>
          <w:rFonts w:ascii="Arial" w:hAnsi="Arial" w:eastAsia="Arial" w:cs="Arial"/>
          <w:noProof w:val="0"/>
          <w:color w:val="auto"/>
          <w:lang w:val="en-US"/>
        </w:rPr>
        <w:t>kunnen</w:t>
      </w:r>
      <w:r w:rsidRPr="276F5EE5" w:rsidR="31F09D1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31F09D19">
        <w:rPr>
          <w:rFonts w:ascii="Arial" w:hAnsi="Arial" w:eastAsia="Arial" w:cs="Arial"/>
          <w:noProof w:val="0"/>
          <w:color w:val="auto"/>
          <w:lang w:val="en-US"/>
        </w:rPr>
        <w:t>uitloggen</w:t>
      </w:r>
      <w:r w:rsidRPr="276F5EE5" w:rsidR="31F09D19">
        <w:rPr>
          <w:rFonts w:ascii="Arial" w:hAnsi="Arial" w:eastAsia="Arial" w:cs="Arial"/>
          <w:noProof w:val="0"/>
          <w:color w:val="auto"/>
          <w:lang w:val="en-US"/>
        </w:rPr>
        <w:t>.</w:t>
      </w:r>
      <w:r>
        <w:br/>
      </w:r>
      <w:r w:rsidRPr="276F5EE5" w:rsidR="28F7F035">
        <w:rPr>
          <w:rFonts w:ascii="Arial" w:hAnsi="Arial" w:eastAsia="Arial" w:cs="Arial"/>
          <w:noProof w:val="0"/>
          <w:color w:val="auto"/>
          <w:lang w:val="en-US"/>
        </w:rPr>
        <w:t xml:space="preserve">Actie: </w:t>
      </w:r>
      <w:r w:rsidRPr="276F5EE5" w:rsidR="28F7F035">
        <w:rPr>
          <w:rFonts w:ascii="Arial" w:hAnsi="Arial" w:eastAsia="Arial" w:cs="Arial"/>
          <w:noProof w:val="0"/>
          <w:color w:val="auto"/>
          <w:lang w:val="en-US"/>
        </w:rPr>
        <w:t>gebruiker</w:t>
      </w:r>
      <w:r w:rsidRPr="276F5EE5" w:rsidR="28F7F035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28F7F035">
        <w:rPr>
          <w:rFonts w:ascii="Arial" w:hAnsi="Arial" w:eastAsia="Arial" w:cs="Arial"/>
          <w:noProof w:val="0"/>
          <w:color w:val="auto"/>
          <w:lang w:val="en-US"/>
        </w:rPr>
        <w:t>klikt</w:t>
      </w:r>
      <w:r w:rsidRPr="276F5EE5" w:rsidR="28F7F035">
        <w:rPr>
          <w:rFonts w:ascii="Arial" w:hAnsi="Arial" w:eastAsia="Arial" w:cs="Arial"/>
          <w:noProof w:val="0"/>
          <w:color w:val="auto"/>
          <w:lang w:val="en-US"/>
        </w:rPr>
        <w:t xml:space="preserve"> op </w:t>
      </w:r>
      <w:r w:rsidRPr="276F5EE5" w:rsidR="28F7F035">
        <w:rPr>
          <w:rFonts w:ascii="Arial" w:hAnsi="Arial" w:eastAsia="Arial" w:cs="Arial"/>
          <w:noProof w:val="0"/>
          <w:color w:val="auto"/>
          <w:lang w:val="en-US"/>
        </w:rPr>
        <w:t>uitloggen</w:t>
      </w:r>
      <w:r w:rsidRPr="276F5EE5" w:rsidR="28F7F035">
        <w:rPr>
          <w:rFonts w:ascii="Arial" w:hAnsi="Arial" w:eastAsia="Arial" w:cs="Arial"/>
          <w:noProof w:val="0"/>
          <w:color w:val="auto"/>
          <w:lang w:val="en-US"/>
        </w:rPr>
        <w:t>.</w:t>
      </w:r>
      <w:r>
        <w:br/>
      </w:r>
      <w:r w:rsidRPr="276F5EE5" w:rsidR="7E0D899A">
        <w:rPr>
          <w:rFonts w:ascii="Arial" w:hAnsi="Arial" w:eastAsia="Arial" w:cs="Arial"/>
          <w:noProof w:val="0"/>
          <w:color w:val="auto"/>
          <w:lang w:val="en-US"/>
        </w:rPr>
        <w:t xml:space="preserve">Verwachting: </w:t>
      </w:r>
      <w:r w:rsidRPr="276F5EE5" w:rsidR="7E0D899A">
        <w:rPr>
          <w:rFonts w:ascii="Arial" w:hAnsi="Arial" w:eastAsia="Arial" w:cs="Arial"/>
          <w:noProof w:val="0"/>
          <w:color w:val="auto"/>
          <w:lang w:val="en-US"/>
        </w:rPr>
        <w:t>Gebruiker</w:t>
      </w:r>
      <w:r w:rsidRPr="276F5EE5" w:rsidR="7E0D899A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7E0D899A">
        <w:rPr>
          <w:rFonts w:ascii="Arial" w:hAnsi="Arial" w:eastAsia="Arial" w:cs="Arial"/>
          <w:noProof w:val="0"/>
          <w:color w:val="auto"/>
          <w:lang w:val="en-US"/>
        </w:rPr>
        <w:t>wordt</w:t>
      </w:r>
      <w:r w:rsidRPr="276F5EE5" w:rsidR="7E0D899A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7E0D899A">
        <w:rPr>
          <w:rFonts w:ascii="Arial" w:hAnsi="Arial" w:eastAsia="Arial" w:cs="Arial"/>
          <w:noProof w:val="0"/>
          <w:color w:val="auto"/>
          <w:lang w:val="en-US"/>
        </w:rPr>
        <w:t>uitgelogd</w:t>
      </w:r>
      <w:r w:rsidRPr="276F5EE5" w:rsidR="7E0D899A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7E0D899A">
        <w:rPr>
          <w:rFonts w:ascii="Arial" w:hAnsi="Arial" w:eastAsia="Arial" w:cs="Arial"/>
          <w:noProof w:val="0"/>
          <w:color w:val="auto"/>
          <w:lang w:val="en-US"/>
        </w:rPr>
        <w:t>en</w:t>
      </w:r>
      <w:r w:rsidRPr="276F5EE5" w:rsidR="7E0D899A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7E0D899A">
        <w:rPr>
          <w:rFonts w:ascii="Arial" w:hAnsi="Arial" w:eastAsia="Arial" w:cs="Arial"/>
          <w:noProof w:val="0"/>
          <w:color w:val="auto"/>
          <w:lang w:val="en-US"/>
        </w:rPr>
        <w:t>ziet</w:t>
      </w:r>
      <w:r w:rsidRPr="276F5EE5" w:rsidR="7E0D899A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7E0D899A">
        <w:rPr>
          <w:rFonts w:ascii="Arial" w:hAnsi="Arial" w:eastAsia="Arial" w:cs="Arial"/>
          <w:noProof w:val="0"/>
          <w:color w:val="auto"/>
          <w:lang w:val="en-US"/>
        </w:rPr>
        <w:t>ook</w:t>
      </w:r>
      <w:r w:rsidRPr="276F5EE5" w:rsidR="7E0D899A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7E0D899A">
        <w:rPr>
          <w:rFonts w:ascii="Arial" w:hAnsi="Arial" w:eastAsia="Arial" w:cs="Arial"/>
          <w:noProof w:val="0"/>
          <w:color w:val="auto"/>
          <w:lang w:val="en-US"/>
        </w:rPr>
        <w:t>dat</w:t>
      </w:r>
      <w:r w:rsidRPr="276F5EE5" w:rsidR="7E0D899A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7E0D899A">
        <w:rPr>
          <w:rFonts w:ascii="Arial" w:hAnsi="Arial" w:eastAsia="Arial" w:cs="Arial"/>
          <w:noProof w:val="0"/>
          <w:color w:val="auto"/>
          <w:lang w:val="en-US"/>
        </w:rPr>
        <w:t>hij</w:t>
      </w:r>
      <w:r w:rsidRPr="276F5EE5" w:rsidR="7E0D899A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7E0D899A">
        <w:rPr>
          <w:rFonts w:ascii="Arial" w:hAnsi="Arial" w:eastAsia="Arial" w:cs="Arial"/>
          <w:noProof w:val="0"/>
          <w:color w:val="auto"/>
          <w:lang w:val="en-US"/>
        </w:rPr>
        <w:t>weer</w:t>
      </w:r>
      <w:r w:rsidRPr="276F5EE5" w:rsidR="7E0D899A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7E0D899A">
        <w:rPr>
          <w:rFonts w:ascii="Arial" w:hAnsi="Arial" w:eastAsia="Arial" w:cs="Arial"/>
          <w:noProof w:val="0"/>
          <w:color w:val="auto"/>
          <w:lang w:val="en-US"/>
        </w:rPr>
        <w:t>kan</w:t>
      </w:r>
      <w:r w:rsidRPr="276F5EE5" w:rsidR="7E0D899A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7E0D899A">
        <w:rPr>
          <w:rFonts w:ascii="Arial" w:hAnsi="Arial" w:eastAsia="Arial" w:cs="Arial"/>
          <w:noProof w:val="0"/>
          <w:color w:val="auto"/>
          <w:lang w:val="en-US"/>
        </w:rPr>
        <w:t>inloggen</w:t>
      </w:r>
      <w:r w:rsidRPr="276F5EE5" w:rsidR="7E0D899A">
        <w:rPr>
          <w:rFonts w:ascii="Arial" w:hAnsi="Arial" w:eastAsia="Arial" w:cs="Arial"/>
          <w:noProof w:val="0"/>
          <w:color w:val="auto"/>
          <w:lang w:val="en-US"/>
        </w:rPr>
        <w:t>.</w:t>
      </w:r>
    </w:p>
    <w:p w:rsidR="276F5EE5" w:rsidP="276F5EE5" w:rsidRDefault="276F5EE5" w14:paraId="42E89217" w14:textId="726DBCB6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lang w:val="en-US"/>
        </w:rPr>
      </w:pPr>
    </w:p>
    <w:p w:rsidR="7E0D899A" w:rsidP="276F5EE5" w:rsidRDefault="7E0D899A" w14:paraId="353636D7" w14:textId="20146F0C">
      <w:pPr>
        <w:pStyle w:val="Heading3"/>
        <w:rPr>
          <w:rFonts w:ascii="Arial" w:hAnsi="Arial" w:eastAsia="Arial" w:cs="Arial"/>
          <w:noProof w:val="0"/>
          <w:color w:val="auto"/>
          <w:lang w:val="en-US"/>
        </w:rPr>
      </w:pPr>
      <w:r w:rsidRPr="276F5EE5" w:rsidR="7E0D899A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en-US"/>
        </w:rPr>
        <w:t xml:space="preserve">Test 3 </w:t>
      </w:r>
      <w:r w:rsidRPr="276F5EE5" w:rsidR="7E0D899A">
        <w:rPr>
          <w:rFonts w:ascii="Arial" w:hAnsi="Arial" w:eastAsia="Arial" w:cs="Arial"/>
          <w:noProof w:val="0"/>
          <w:color w:val="auto"/>
          <w:sz w:val="28"/>
          <w:szCs w:val="28"/>
          <w:lang w:val="en-US"/>
        </w:rPr>
        <w:t>✅</w:t>
      </w:r>
    </w:p>
    <w:p w:rsidR="7E0D899A" w:rsidP="276F5EE5" w:rsidRDefault="7E0D899A" w14:paraId="621462D9" w14:textId="7C00A6F8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lang w:val="en-US"/>
        </w:rPr>
      </w:pPr>
      <w:r w:rsidRPr="276F5EE5" w:rsidR="7E0D899A">
        <w:rPr>
          <w:rFonts w:ascii="Arial" w:hAnsi="Arial" w:eastAsia="Arial" w:cs="Arial"/>
          <w:noProof w:val="0"/>
          <w:color w:val="auto"/>
          <w:lang w:val="en-US"/>
        </w:rPr>
        <w:t>Type test: Happy path</w:t>
      </w:r>
      <w:r>
        <w:br/>
      </w:r>
      <w:r w:rsidRPr="276F5EE5" w:rsidR="5F7188FD">
        <w:rPr>
          <w:rFonts w:ascii="Arial" w:hAnsi="Arial" w:eastAsia="Arial" w:cs="Arial"/>
          <w:noProof w:val="0"/>
          <w:color w:val="auto"/>
          <w:lang w:val="en-US"/>
        </w:rPr>
        <w:t xml:space="preserve">User Story: </w:t>
      </w:r>
      <w:r w:rsidRPr="276F5EE5" w:rsidR="7B7772DE">
        <w:rPr>
          <w:rFonts w:ascii="Arial" w:hAnsi="Arial" w:eastAsia="Arial" w:cs="Arial"/>
          <w:noProof w:val="0"/>
          <w:color w:val="auto"/>
          <w:lang w:val="en-US"/>
        </w:rPr>
        <w:t xml:space="preserve">[Must Have] Als admin </w:t>
      </w:r>
      <w:r w:rsidRPr="276F5EE5" w:rsidR="7B7772DE">
        <w:rPr>
          <w:rFonts w:ascii="Arial" w:hAnsi="Arial" w:eastAsia="Arial" w:cs="Arial"/>
          <w:noProof w:val="0"/>
          <w:color w:val="auto"/>
          <w:lang w:val="en-US"/>
        </w:rPr>
        <w:t>wil</w:t>
      </w:r>
      <w:r w:rsidRPr="276F5EE5" w:rsidR="7B7772DE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7B7772DE">
        <w:rPr>
          <w:rFonts w:ascii="Arial" w:hAnsi="Arial" w:eastAsia="Arial" w:cs="Arial"/>
          <w:noProof w:val="0"/>
          <w:color w:val="auto"/>
          <w:lang w:val="en-US"/>
        </w:rPr>
        <w:t>ik</w:t>
      </w:r>
      <w:r w:rsidRPr="276F5EE5" w:rsidR="7B7772DE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7B7772DE">
        <w:rPr>
          <w:rFonts w:ascii="Arial" w:hAnsi="Arial" w:eastAsia="Arial" w:cs="Arial"/>
          <w:noProof w:val="0"/>
          <w:color w:val="auto"/>
          <w:lang w:val="en-US"/>
        </w:rPr>
        <w:t>artikelen</w:t>
      </w:r>
      <w:r w:rsidRPr="276F5EE5" w:rsidR="7B7772DE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7B7772DE">
        <w:rPr>
          <w:rFonts w:ascii="Arial" w:hAnsi="Arial" w:eastAsia="Arial" w:cs="Arial"/>
          <w:noProof w:val="0"/>
          <w:color w:val="auto"/>
          <w:lang w:val="en-US"/>
        </w:rPr>
        <w:t>kunnen</w:t>
      </w:r>
      <w:r w:rsidRPr="276F5EE5" w:rsidR="7B7772DE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7B7772DE">
        <w:rPr>
          <w:rFonts w:ascii="Arial" w:hAnsi="Arial" w:eastAsia="Arial" w:cs="Arial"/>
          <w:noProof w:val="0"/>
          <w:color w:val="auto"/>
          <w:lang w:val="en-US"/>
        </w:rPr>
        <w:t>aanmaken</w:t>
      </w:r>
      <w:r w:rsidRPr="276F5EE5" w:rsidR="7B7772DE">
        <w:rPr>
          <w:rFonts w:ascii="Arial" w:hAnsi="Arial" w:eastAsia="Arial" w:cs="Arial"/>
          <w:noProof w:val="0"/>
          <w:color w:val="auto"/>
          <w:lang w:val="en-US"/>
        </w:rPr>
        <w:t>.</w:t>
      </w:r>
      <w:r>
        <w:br/>
      </w:r>
      <w:r w:rsidRPr="276F5EE5" w:rsidR="622E6E2A">
        <w:rPr>
          <w:rFonts w:ascii="Arial" w:hAnsi="Arial" w:eastAsia="Arial" w:cs="Arial"/>
          <w:noProof w:val="0"/>
          <w:color w:val="auto"/>
          <w:lang w:val="en-US"/>
        </w:rPr>
        <w:t xml:space="preserve">Actie: </w:t>
      </w:r>
      <w:r w:rsidRPr="276F5EE5" w:rsidR="622E6E2A">
        <w:rPr>
          <w:rFonts w:ascii="Arial" w:hAnsi="Arial" w:eastAsia="Arial" w:cs="Arial"/>
          <w:noProof w:val="0"/>
          <w:color w:val="auto"/>
          <w:lang w:val="en-US"/>
        </w:rPr>
        <w:t>gebruiker</w:t>
      </w:r>
      <w:r w:rsidRPr="276F5EE5" w:rsidR="622E6E2A">
        <w:rPr>
          <w:rFonts w:ascii="Arial" w:hAnsi="Arial" w:eastAsia="Arial" w:cs="Arial"/>
          <w:noProof w:val="0"/>
          <w:color w:val="auto"/>
          <w:lang w:val="en-US"/>
        </w:rPr>
        <w:t xml:space="preserve"> is </w:t>
      </w:r>
      <w:r w:rsidRPr="276F5EE5" w:rsidR="622E6E2A">
        <w:rPr>
          <w:rFonts w:ascii="Arial" w:hAnsi="Arial" w:eastAsia="Arial" w:cs="Arial"/>
          <w:noProof w:val="0"/>
          <w:color w:val="auto"/>
          <w:lang w:val="en-US"/>
        </w:rPr>
        <w:t>ingelogd</w:t>
      </w:r>
      <w:r w:rsidRPr="276F5EE5" w:rsidR="622E6E2A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622E6E2A">
        <w:rPr>
          <w:rFonts w:ascii="Arial" w:hAnsi="Arial" w:eastAsia="Arial" w:cs="Arial"/>
          <w:noProof w:val="0"/>
          <w:color w:val="auto"/>
          <w:lang w:val="en-US"/>
        </w:rPr>
        <w:t>als</w:t>
      </w:r>
      <w:r w:rsidRPr="276F5EE5" w:rsidR="622E6E2A">
        <w:rPr>
          <w:rFonts w:ascii="Arial" w:hAnsi="Arial" w:eastAsia="Arial" w:cs="Arial"/>
          <w:noProof w:val="0"/>
          <w:color w:val="auto"/>
          <w:lang w:val="en-US"/>
        </w:rPr>
        <w:t xml:space="preserve"> admin.</w:t>
      </w:r>
      <w:r>
        <w:br/>
      </w:r>
      <w:r w:rsidRPr="276F5EE5" w:rsidR="181A00F8">
        <w:rPr>
          <w:rFonts w:ascii="Arial" w:hAnsi="Arial" w:eastAsia="Arial" w:cs="Arial"/>
          <w:noProof w:val="0"/>
          <w:color w:val="auto"/>
          <w:lang w:val="en-US"/>
        </w:rPr>
        <w:t xml:space="preserve">Verwachting: </w:t>
      </w:r>
      <w:r w:rsidRPr="276F5EE5" w:rsidR="0E3E7C62">
        <w:rPr>
          <w:rFonts w:ascii="Arial" w:hAnsi="Arial" w:eastAsia="Arial" w:cs="Arial"/>
          <w:noProof w:val="0"/>
          <w:color w:val="auto"/>
          <w:lang w:val="en-US"/>
        </w:rPr>
        <w:t xml:space="preserve">admin </w:t>
      </w:r>
      <w:r w:rsidRPr="276F5EE5" w:rsidR="0E3E7C62">
        <w:rPr>
          <w:rFonts w:ascii="Arial" w:hAnsi="Arial" w:eastAsia="Arial" w:cs="Arial"/>
          <w:noProof w:val="0"/>
          <w:color w:val="auto"/>
          <w:lang w:val="en-US"/>
        </w:rPr>
        <w:t>maakt</w:t>
      </w:r>
      <w:r w:rsidRPr="276F5EE5" w:rsidR="0E3E7C62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0E3E7C62">
        <w:rPr>
          <w:rFonts w:ascii="Arial" w:hAnsi="Arial" w:eastAsia="Arial" w:cs="Arial"/>
          <w:noProof w:val="0"/>
          <w:color w:val="auto"/>
          <w:lang w:val="en-US"/>
        </w:rPr>
        <w:t>artikel</w:t>
      </w:r>
      <w:r w:rsidRPr="276F5EE5" w:rsidR="0E3E7C62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0E3E7C62">
        <w:rPr>
          <w:rFonts w:ascii="Arial" w:hAnsi="Arial" w:eastAsia="Arial" w:cs="Arial"/>
          <w:noProof w:val="0"/>
          <w:color w:val="auto"/>
          <w:lang w:val="en-US"/>
        </w:rPr>
        <w:t>aan</w:t>
      </w:r>
      <w:r w:rsidRPr="276F5EE5" w:rsidR="0E3E7C62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0E3E7C62">
        <w:rPr>
          <w:rFonts w:ascii="Arial" w:hAnsi="Arial" w:eastAsia="Arial" w:cs="Arial"/>
          <w:noProof w:val="0"/>
          <w:color w:val="auto"/>
          <w:lang w:val="en-US"/>
        </w:rPr>
        <w:t>en</w:t>
      </w:r>
      <w:r w:rsidRPr="276F5EE5" w:rsidR="0E3E7C62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0E3E7C62">
        <w:rPr>
          <w:rFonts w:ascii="Arial" w:hAnsi="Arial" w:eastAsia="Arial" w:cs="Arial"/>
          <w:noProof w:val="0"/>
          <w:color w:val="auto"/>
          <w:lang w:val="en-US"/>
        </w:rPr>
        <w:t>gebruikers</w:t>
      </w:r>
      <w:r w:rsidRPr="276F5EE5" w:rsidR="0E3E7C62">
        <w:rPr>
          <w:rFonts w:ascii="Arial" w:hAnsi="Arial" w:eastAsia="Arial" w:cs="Arial"/>
          <w:noProof w:val="0"/>
          <w:color w:val="auto"/>
          <w:lang w:val="en-US"/>
        </w:rPr>
        <w:t xml:space="preserve"> die </w:t>
      </w:r>
      <w:r w:rsidRPr="276F5EE5" w:rsidR="0E3E7C62">
        <w:rPr>
          <w:rFonts w:ascii="Arial" w:hAnsi="Arial" w:eastAsia="Arial" w:cs="Arial"/>
          <w:noProof w:val="0"/>
          <w:color w:val="auto"/>
          <w:lang w:val="en-US"/>
        </w:rPr>
        <w:t>ingelogd</w:t>
      </w:r>
      <w:r w:rsidRPr="276F5EE5" w:rsidR="0E3E7C62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0E3E7C62">
        <w:rPr>
          <w:rFonts w:ascii="Arial" w:hAnsi="Arial" w:eastAsia="Arial" w:cs="Arial"/>
          <w:noProof w:val="0"/>
          <w:color w:val="auto"/>
          <w:lang w:val="en-US"/>
        </w:rPr>
        <w:t>zijn</w:t>
      </w:r>
      <w:r w:rsidRPr="276F5EE5" w:rsidR="0E3E7C62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0E3E7C62">
        <w:rPr>
          <w:rFonts w:ascii="Arial" w:hAnsi="Arial" w:eastAsia="Arial" w:cs="Arial"/>
          <w:noProof w:val="0"/>
          <w:color w:val="auto"/>
          <w:lang w:val="en-US"/>
        </w:rPr>
        <w:t>kunnen</w:t>
      </w:r>
      <w:r w:rsidRPr="276F5EE5" w:rsidR="0E3E7C62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0E3E7C62">
        <w:rPr>
          <w:rFonts w:ascii="Arial" w:hAnsi="Arial" w:eastAsia="Arial" w:cs="Arial"/>
          <w:noProof w:val="0"/>
          <w:color w:val="auto"/>
          <w:lang w:val="en-US"/>
        </w:rPr>
        <w:t>dat</w:t>
      </w:r>
      <w:r w:rsidRPr="276F5EE5" w:rsidR="0E3E7C62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276F5EE5" w:rsidR="0E3E7C62">
        <w:rPr>
          <w:rFonts w:ascii="Arial" w:hAnsi="Arial" w:eastAsia="Arial" w:cs="Arial"/>
          <w:noProof w:val="0"/>
          <w:color w:val="auto"/>
          <w:lang w:val="en-US"/>
        </w:rPr>
        <w:t>zien</w:t>
      </w:r>
      <w:r w:rsidRPr="276F5EE5" w:rsidR="0E3E7C62">
        <w:rPr>
          <w:rFonts w:ascii="Arial" w:hAnsi="Arial" w:eastAsia="Arial" w:cs="Arial"/>
          <w:noProof w:val="0"/>
          <w:color w:val="auto"/>
          <w:lang w:val="en-US"/>
        </w:rPr>
        <w:t>.</w:t>
      </w:r>
    </w:p>
    <w:p w:rsidR="276F5EE5" w:rsidP="276F5EE5" w:rsidRDefault="276F5EE5" w14:paraId="7128CE6D" w14:textId="3F465861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lang w:val="en-US"/>
        </w:rPr>
      </w:pPr>
    </w:p>
    <w:p w:rsidR="276F5EE5" w:rsidP="276F5EE5" w:rsidRDefault="276F5EE5" w14:paraId="6324033C" w14:textId="42116CAC">
      <w:pPr>
        <w:pStyle w:val="Heading3"/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lang w:val="en-US"/>
        </w:rPr>
      </w:pPr>
    </w:p>
    <w:p w:rsidR="0E3E7C62" w:rsidP="276F5EE5" w:rsidRDefault="0E3E7C62" w14:paraId="77FBAB4C" w14:textId="5C9215B7">
      <w:pPr>
        <w:pStyle w:val="Heading3"/>
        <w:rPr>
          <w:rFonts w:ascii="Arial" w:hAnsi="Arial" w:eastAsia="Arial" w:cs="Arial"/>
          <w:noProof w:val="0"/>
          <w:color w:val="auto"/>
          <w:sz w:val="28"/>
          <w:szCs w:val="28"/>
          <w:lang w:val="en-US"/>
        </w:rPr>
      </w:pPr>
      <w:r w:rsidRPr="276F5EE5" w:rsidR="0E3E7C62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en-US"/>
        </w:rPr>
        <w:t xml:space="preserve">Test 4 </w:t>
      </w:r>
      <w:r w:rsidRPr="276F5EE5" w:rsidR="0E3E7C62">
        <w:rPr>
          <w:rFonts w:ascii="Arial" w:hAnsi="Arial" w:eastAsia="Arial" w:cs="Arial"/>
          <w:noProof w:val="0"/>
          <w:color w:val="auto"/>
          <w:sz w:val="28"/>
          <w:szCs w:val="28"/>
          <w:lang w:val="en-US"/>
        </w:rPr>
        <w:t>✅</w:t>
      </w:r>
    </w:p>
    <w:p w:rsidR="276F5EE5" w:rsidP="276F5EE5" w:rsidRDefault="276F5EE5" w14:paraId="574A6070" w14:textId="54A476B0">
      <w:pPr>
        <w:pStyle w:val="Normal"/>
        <w:rPr>
          <w:rFonts w:ascii="Arial" w:hAnsi="Arial" w:eastAsia="Arial" w:cs="Arial"/>
          <w:noProof w:val="0"/>
          <w:lang w:val="en-US"/>
        </w:rPr>
      </w:pPr>
    </w:p>
    <w:p w:rsidR="0E3E7C62" w:rsidP="276F5EE5" w:rsidRDefault="0E3E7C62" w14:paraId="6DE2D6A2" w14:textId="0426FBA7">
      <w:pPr>
        <w:pStyle w:val="Normal"/>
        <w:rPr>
          <w:rFonts w:ascii="Arial" w:hAnsi="Arial" w:eastAsia="Arial" w:cs="Arial"/>
          <w:noProof w:val="0"/>
          <w:lang w:val="en-US"/>
        </w:rPr>
      </w:pPr>
      <w:r w:rsidRPr="276F5EE5" w:rsidR="0E3E7C62">
        <w:rPr>
          <w:rFonts w:ascii="Arial" w:hAnsi="Arial" w:eastAsia="Arial" w:cs="Arial"/>
          <w:noProof w:val="0"/>
          <w:lang w:val="en-US"/>
        </w:rPr>
        <w:t>Type test: Happy Path</w:t>
      </w:r>
      <w:r>
        <w:br/>
      </w:r>
      <w:r w:rsidRPr="276F5EE5" w:rsidR="22613C03">
        <w:rPr>
          <w:rFonts w:ascii="Arial" w:hAnsi="Arial" w:eastAsia="Arial" w:cs="Arial"/>
          <w:noProof w:val="0"/>
          <w:lang w:val="en-US"/>
        </w:rPr>
        <w:t xml:space="preserve">User Story: </w:t>
      </w:r>
      <w:r w:rsidRPr="276F5EE5" w:rsidR="21E63225">
        <w:rPr>
          <w:rFonts w:ascii="Arial" w:hAnsi="Arial" w:eastAsia="Arial" w:cs="Arial"/>
          <w:noProof w:val="0"/>
          <w:lang w:val="en-US"/>
        </w:rPr>
        <w:t xml:space="preserve">[M] Als </w:t>
      </w:r>
      <w:r w:rsidRPr="276F5EE5" w:rsidR="21E63225">
        <w:rPr>
          <w:rFonts w:ascii="Arial" w:hAnsi="Arial" w:eastAsia="Arial" w:cs="Arial"/>
          <w:noProof w:val="0"/>
          <w:lang w:val="en-US"/>
        </w:rPr>
        <w:t>ingelogde</w:t>
      </w:r>
      <w:r w:rsidRPr="276F5EE5" w:rsidR="21E63225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21E63225">
        <w:rPr>
          <w:rFonts w:ascii="Arial" w:hAnsi="Arial" w:eastAsia="Arial" w:cs="Arial"/>
          <w:noProof w:val="0"/>
          <w:lang w:val="en-US"/>
        </w:rPr>
        <w:t>gebruiker</w:t>
      </w:r>
      <w:r w:rsidRPr="276F5EE5" w:rsidR="21E63225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21E63225">
        <w:rPr>
          <w:rFonts w:ascii="Arial" w:hAnsi="Arial" w:eastAsia="Arial" w:cs="Arial"/>
          <w:noProof w:val="0"/>
          <w:lang w:val="en-US"/>
        </w:rPr>
        <w:t>wil</w:t>
      </w:r>
      <w:r w:rsidRPr="276F5EE5" w:rsidR="21E63225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21E63225">
        <w:rPr>
          <w:rFonts w:ascii="Arial" w:hAnsi="Arial" w:eastAsia="Arial" w:cs="Arial"/>
          <w:noProof w:val="0"/>
          <w:lang w:val="en-US"/>
        </w:rPr>
        <w:t>ik</w:t>
      </w:r>
      <w:r w:rsidRPr="276F5EE5" w:rsidR="21E63225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21E63225">
        <w:rPr>
          <w:rFonts w:ascii="Arial" w:hAnsi="Arial" w:eastAsia="Arial" w:cs="Arial"/>
          <w:noProof w:val="0"/>
          <w:lang w:val="en-US"/>
        </w:rPr>
        <w:t>reacties</w:t>
      </w:r>
      <w:r w:rsidRPr="276F5EE5" w:rsidR="21E63225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21E63225">
        <w:rPr>
          <w:rFonts w:ascii="Arial" w:hAnsi="Arial" w:eastAsia="Arial" w:cs="Arial"/>
          <w:noProof w:val="0"/>
          <w:lang w:val="en-US"/>
        </w:rPr>
        <w:t>kunnen</w:t>
      </w:r>
      <w:r w:rsidRPr="276F5EE5" w:rsidR="21E63225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21E63225">
        <w:rPr>
          <w:rFonts w:ascii="Arial" w:hAnsi="Arial" w:eastAsia="Arial" w:cs="Arial"/>
          <w:noProof w:val="0"/>
          <w:lang w:val="en-US"/>
        </w:rPr>
        <w:t>plaatsen</w:t>
      </w:r>
      <w:r w:rsidRPr="276F5EE5" w:rsidR="21E63225">
        <w:rPr>
          <w:rFonts w:ascii="Arial" w:hAnsi="Arial" w:eastAsia="Arial" w:cs="Arial"/>
          <w:noProof w:val="0"/>
          <w:lang w:val="en-US"/>
        </w:rPr>
        <w:t>.</w:t>
      </w:r>
      <w:r>
        <w:br/>
      </w:r>
      <w:r w:rsidRPr="276F5EE5" w:rsidR="4C981498">
        <w:rPr>
          <w:rFonts w:ascii="Arial" w:hAnsi="Arial" w:eastAsia="Arial" w:cs="Arial"/>
          <w:noProof w:val="0"/>
          <w:lang w:val="en-US"/>
        </w:rPr>
        <w:t xml:space="preserve">Actie: </w:t>
      </w:r>
      <w:r w:rsidRPr="276F5EE5" w:rsidR="4C981498">
        <w:rPr>
          <w:rFonts w:ascii="Arial" w:hAnsi="Arial" w:eastAsia="Arial" w:cs="Arial"/>
          <w:noProof w:val="0"/>
          <w:lang w:val="en-US"/>
        </w:rPr>
        <w:t>gebruiker</w:t>
      </w:r>
      <w:r w:rsidRPr="276F5EE5" w:rsidR="4C981498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4C981498">
        <w:rPr>
          <w:rFonts w:ascii="Arial" w:hAnsi="Arial" w:eastAsia="Arial" w:cs="Arial"/>
          <w:noProof w:val="0"/>
          <w:lang w:val="en-US"/>
        </w:rPr>
        <w:t>plaatst</w:t>
      </w:r>
      <w:r w:rsidRPr="276F5EE5" w:rsidR="4C981498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4C981498">
        <w:rPr>
          <w:rFonts w:ascii="Arial" w:hAnsi="Arial" w:eastAsia="Arial" w:cs="Arial"/>
          <w:noProof w:val="0"/>
          <w:lang w:val="en-US"/>
        </w:rPr>
        <w:t>een</w:t>
      </w:r>
      <w:r w:rsidRPr="276F5EE5" w:rsidR="4C981498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4C981498">
        <w:rPr>
          <w:rFonts w:ascii="Arial" w:hAnsi="Arial" w:eastAsia="Arial" w:cs="Arial"/>
          <w:noProof w:val="0"/>
          <w:lang w:val="en-US"/>
        </w:rPr>
        <w:t>reactie</w:t>
      </w:r>
      <w:r w:rsidRPr="276F5EE5" w:rsidR="4C981498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4C981498">
        <w:rPr>
          <w:rFonts w:ascii="Arial" w:hAnsi="Arial" w:eastAsia="Arial" w:cs="Arial"/>
          <w:noProof w:val="0"/>
          <w:lang w:val="en-US"/>
        </w:rPr>
        <w:t>onder</w:t>
      </w:r>
      <w:r w:rsidRPr="276F5EE5" w:rsidR="4C981498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4C981498">
        <w:rPr>
          <w:rFonts w:ascii="Arial" w:hAnsi="Arial" w:eastAsia="Arial" w:cs="Arial"/>
          <w:noProof w:val="0"/>
          <w:lang w:val="en-US"/>
        </w:rPr>
        <w:t>een</w:t>
      </w:r>
      <w:r w:rsidRPr="276F5EE5" w:rsidR="4C981498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4C981498">
        <w:rPr>
          <w:rFonts w:ascii="Arial" w:hAnsi="Arial" w:eastAsia="Arial" w:cs="Arial"/>
          <w:noProof w:val="0"/>
          <w:lang w:val="en-US"/>
        </w:rPr>
        <w:t>artikel</w:t>
      </w:r>
      <w:r w:rsidRPr="276F5EE5" w:rsidR="4C981498">
        <w:rPr>
          <w:rFonts w:ascii="Arial" w:hAnsi="Arial" w:eastAsia="Arial" w:cs="Arial"/>
          <w:noProof w:val="0"/>
          <w:lang w:val="en-US"/>
        </w:rPr>
        <w:t>.</w:t>
      </w:r>
      <w:r>
        <w:br/>
      </w:r>
      <w:r w:rsidRPr="276F5EE5" w:rsidR="2D7B2BF5">
        <w:rPr>
          <w:rFonts w:ascii="Arial" w:hAnsi="Arial" w:eastAsia="Arial" w:cs="Arial"/>
          <w:noProof w:val="0"/>
          <w:lang w:val="en-US"/>
        </w:rPr>
        <w:t xml:space="preserve">Verwachting: </w:t>
      </w:r>
      <w:r w:rsidRPr="276F5EE5" w:rsidR="2D7B2BF5">
        <w:rPr>
          <w:rFonts w:ascii="Arial" w:hAnsi="Arial" w:eastAsia="Arial" w:cs="Arial"/>
          <w:noProof w:val="0"/>
          <w:lang w:val="en-US"/>
        </w:rPr>
        <w:t>reactie</w:t>
      </w:r>
      <w:r w:rsidRPr="276F5EE5" w:rsidR="2D7B2BF5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2D7B2BF5">
        <w:rPr>
          <w:rFonts w:ascii="Arial" w:hAnsi="Arial" w:eastAsia="Arial" w:cs="Arial"/>
          <w:noProof w:val="0"/>
          <w:lang w:val="en-US"/>
        </w:rPr>
        <w:t>wordt</w:t>
      </w:r>
      <w:r w:rsidRPr="276F5EE5" w:rsidR="2D7B2BF5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2D7B2BF5">
        <w:rPr>
          <w:rFonts w:ascii="Arial" w:hAnsi="Arial" w:eastAsia="Arial" w:cs="Arial"/>
          <w:noProof w:val="0"/>
          <w:lang w:val="en-US"/>
        </w:rPr>
        <w:t>geplaatst</w:t>
      </w:r>
      <w:r w:rsidRPr="276F5EE5" w:rsidR="2D7B2BF5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2D7B2BF5">
        <w:rPr>
          <w:rFonts w:ascii="Arial" w:hAnsi="Arial" w:eastAsia="Arial" w:cs="Arial"/>
          <w:noProof w:val="0"/>
          <w:lang w:val="en-US"/>
        </w:rPr>
        <w:t>en</w:t>
      </w:r>
      <w:r w:rsidRPr="276F5EE5" w:rsidR="2D7B2BF5">
        <w:rPr>
          <w:rFonts w:ascii="Arial" w:hAnsi="Arial" w:eastAsia="Arial" w:cs="Arial"/>
          <w:noProof w:val="0"/>
          <w:lang w:val="en-US"/>
        </w:rPr>
        <w:t xml:space="preserve"> is </w:t>
      </w:r>
      <w:r w:rsidRPr="276F5EE5" w:rsidR="2D7B2BF5">
        <w:rPr>
          <w:rFonts w:ascii="Arial" w:hAnsi="Arial" w:eastAsia="Arial" w:cs="Arial"/>
          <w:noProof w:val="0"/>
          <w:lang w:val="en-US"/>
        </w:rPr>
        <w:t>zichtbaar</w:t>
      </w:r>
      <w:r w:rsidRPr="276F5EE5" w:rsidR="2D7B2BF5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2D7B2BF5">
        <w:rPr>
          <w:rFonts w:ascii="Arial" w:hAnsi="Arial" w:eastAsia="Arial" w:cs="Arial"/>
          <w:noProof w:val="0"/>
          <w:lang w:val="en-US"/>
        </w:rPr>
        <w:t>voor</w:t>
      </w:r>
      <w:r w:rsidRPr="276F5EE5" w:rsidR="2D7B2BF5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2D7B2BF5">
        <w:rPr>
          <w:rFonts w:ascii="Arial" w:hAnsi="Arial" w:eastAsia="Arial" w:cs="Arial"/>
          <w:noProof w:val="0"/>
          <w:lang w:val="en-US"/>
        </w:rPr>
        <w:t>andere</w:t>
      </w:r>
      <w:r w:rsidRPr="276F5EE5" w:rsidR="2D7B2BF5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2D7B2BF5">
        <w:rPr>
          <w:rFonts w:ascii="Arial" w:hAnsi="Arial" w:eastAsia="Arial" w:cs="Arial"/>
          <w:noProof w:val="0"/>
          <w:lang w:val="en-US"/>
        </w:rPr>
        <w:t>gebruikers</w:t>
      </w:r>
      <w:r w:rsidRPr="276F5EE5" w:rsidR="2D7B2BF5">
        <w:rPr>
          <w:rFonts w:ascii="Arial" w:hAnsi="Arial" w:eastAsia="Arial" w:cs="Arial"/>
          <w:noProof w:val="0"/>
          <w:lang w:val="en-US"/>
        </w:rPr>
        <w:t>.</w:t>
      </w:r>
    </w:p>
    <w:p w:rsidR="276F5EE5" w:rsidP="276F5EE5" w:rsidRDefault="276F5EE5" w14:paraId="7389626B" w14:textId="3D2765AD">
      <w:pPr>
        <w:pStyle w:val="Normal"/>
        <w:rPr>
          <w:rFonts w:ascii="Arial" w:hAnsi="Arial" w:eastAsia="Arial" w:cs="Arial"/>
          <w:noProof w:val="0"/>
          <w:lang w:val="en-US"/>
        </w:rPr>
      </w:pPr>
    </w:p>
    <w:p w:rsidR="2D7B2BF5" w:rsidP="276F5EE5" w:rsidRDefault="2D7B2BF5" w14:paraId="75284FE0" w14:textId="590E7EA2">
      <w:pPr>
        <w:pStyle w:val="Heading3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en-US"/>
        </w:rPr>
      </w:pPr>
      <w:r w:rsidRPr="276F5EE5" w:rsidR="2D7B2BF5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en-US"/>
        </w:rPr>
        <w:t xml:space="preserve">Test 5 ✅ </w:t>
      </w:r>
    </w:p>
    <w:p w:rsidR="276F5EE5" w:rsidP="276F5EE5" w:rsidRDefault="276F5EE5" w14:paraId="56BC9D41" w14:textId="40A994D3">
      <w:pPr>
        <w:pStyle w:val="Normal"/>
        <w:rPr>
          <w:rFonts w:ascii="Arial" w:hAnsi="Arial" w:eastAsia="Arial" w:cs="Arial"/>
          <w:noProof w:val="0"/>
          <w:lang w:val="en-US"/>
        </w:rPr>
      </w:pPr>
    </w:p>
    <w:p w:rsidR="2D7B2BF5" w:rsidP="276F5EE5" w:rsidRDefault="2D7B2BF5" w14:paraId="75637ADC" w14:textId="710A1A51">
      <w:pPr>
        <w:pStyle w:val="Normal"/>
        <w:rPr>
          <w:rFonts w:ascii="Arial" w:hAnsi="Arial" w:eastAsia="Arial" w:cs="Arial"/>
          <w:noProof w:val="0"/>
          <w:lang w:val="en-US"/>
        </w:rPr>
      </w:pPr>
      <w:r w:rsidRPr="276F5EE5" w:rsidR="2D7B2BF5">
        <w:rPr>
          <w:rFonts w:ascii="Arial" w:hAnsi="Arial" w:eastAsia="Arial" w:cs="Arial"/>
          <w:noProof w:val="0"/>
          <w:lang w:val="en-US"/>
        </w:rPr>
        <w:t>Type test: Happy Path</w:t>
      </w:r>
      <w:r>
        <w:br/>
      </w:r>
      <w:r w:rsidRPr="276F5EE5" w:rsidR="147E1E79">
        <w:rPr>
          <w:rFonts w:ascii="Arial" w:hAnsi="Arial" w:eastAsia="Arial" w:cs="Arial"/>
          <w:noProof w:val="0"/>
          <w:lang w:val="en-US"/>
        </w:rPr>
        <w:t xml:space="preserve">User Story: [S] Als </w:t>
      </w:r>
      <w:r w:rsidRPr="276F5EE5" w:rsidR="7A721937">
        <w:rPr>
          <w:rFonts w:ascii="Arial" w:hAnsi="Arial" w:eastAsia="Arial" w:cs="Arial"/>
          <w:noProof w:val="0"/>
          <w:lang w:val="en-US"/>
        </w:rPr>
        <w:t>Admin</w:t>
      </w:r>
      <w:r w:rsidRPr="276F5EE5" w:rsidR="147E1E79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147E1E79">
        <w:rPr>
          <w:rFonts w:ascii="Arial" w:hAnsi="Arial" w:eastAsia="Arial" w:cs="Arial"/>
          <w:noProof w:val="0"/>
          <w:lang w:val="en-US"/>
        </w:rPr>
        <w:t>wil</w:t>
      </w:r>
      <w:r w:rsidRPr="276F5EE5" w:rsidR="147E1E79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147E1E79">
        <w:rPr>
          <w:rFonts w:ascii="Arial" w:hAnsi="Arial" w:eastAsia="Arial" w:cs="Arial"/>
          <w:noProof w:val="0"/>
          <w:lang w:val="en-US"/>
        </w:rPr>
        <w:t>ik</w:t>
      </w:r>
      <w:r w:rsidRPr="276F5EE5" w:rsidR="147E1E79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147E1E79">
        <w:rPr>
          <w:rFonts w:ascii="Arial" w:hAnsi="Arial" w:eastAsia="Arial" w:cs="Arial"/>
          <w:noProof w:val="0"/>
          <w:lang w:val="en-US"/>
        </w:rPr>
        <w:t>verschillende</w:t>
      </w:r>
      <w:r w:rsidRPr="276F5EE5" w:rsidR="147E1E79">
        <w:rPr>
          <w:rFonts w:ascii="Arial" w:hAnsi="Arial" w:eastAsia="Arial" w:cs="Arial"/>
          <w:noProof w:val="0"/>
          <w:lang w:val="en-US"/>
        </w:rPr>
        <w:t xml:space="preserve"> content </w:t>
      </w:r>
      <w:r w:rsidRPr="276F5EE5" w:rsidR="147E1E79">
        <w:rPr>
          <w:rFonts w:ascii="Arial" w:hAnsi="Arial" w:eastAsia="Arial" w:cs="Arial"/>
          <w:noProof w:val="0"/>
          <w:lang w:val="en-US"/>
        </w:rPr>
        <w:t>kunnen</w:t>
      </w:r>
      <w:r w:rsidRPr="276F5EE5" w:rsidR="147E1E79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147E1E79">
        <w:rPr>
          <w:rFonts w:ascii="Arial" w:hAnsi="Arial" w:eastAsia="Arial" w:cs="Arial"/>
          <w:noProof w:val="0"/>
          <w:lang w:val="en-US"/>
        </w:rPr>
        <w:t>zien</w:t>
      </w:r>
      <w:r w:rsidRPr="276F5EE5" w:rsidR="147E1E79">
        <w:rPr>
          <w:rFonts w:ascii="Arial" w:hAnsi="Arial" w:eastAsia="Arial" w:cs="Arial"/>
          <w:noProof w:val="0"/>
          <w:lang w:val="en-US"/>
        </w:rPr>
        <w:t xml:space="preserve"> op basis van </w:t>
      </w:r>
      <w:r w:rsidRPr="276F5EE5" w:rsidR="147E1E79">
        <w:rPr>
          <w:rFonts w:ascii="Arial" w:hAnsi="Arial" w:eastAsia="Arial" w:cs="Arial"/>
          <w:noProof w:val="0"/>
          <w:lang w:val="en-US"/>
        </w:rPr>
        <w:t>loginstatus</w:t>
      </w:r>
      <w:r w:rsidRPr="276F5EE5" w:rsidR="147E1E79">
        <w:rPr>
          <w:rFonts w:ascii="Arial" w:hAnsi="Arial" w:eastAsia="Arial" w:cs="Arial"/>
          <w:noProof w:val="0"/>
          <w:lang w:val="en-US"/>
        </w:rPr>
        <w:t xml:space="preserve"> (</w:t>
      </w:r>
      <w:r w:rsidRPr="276F5EE5" w:rsidR="147E1E79">
        <w:rPr>
          <w:rFonts w:ascii="Arial" w:hAnsi="Arial" w:eastAsia="Arial" w:cs="Arial"/>
          <w:noProof w:val="0"/>
          <w:lang w:val="en-US"/>
        </w:rPr>
        <w:t>bv</w:t>
      </w:r>
      <w:r w:rsidRPr="276F5EE5" w:rsidR="147E1E79">
        <w:rPr>
          <w:rFonts w:ascii="Arial" w:hAnsi="Arial" w:eastAsia="Arial" w:cs="Arial"/>
          <w:noProof w:val="0"/>
          <w:lang w:val="en-US"/>
        </w:rPr>
        <w:t xml:space="preserve">. </w:t>
      </w:r>
      <w:r w:rsidRPr="276F5EE5" w:rsidR="18788E91">
        <w:rPr>
          <w:rFonts w:ascii="Arial" w:hAnsi="Arial" w:eastAsia="Arial" w:cs="Arial"/>
          <w:noProof w:val="0"/>
          <w:lang w:val="en-US"/>
        </w:rPr>
        <w:t>Verwijder</w:t>
      </w:r>
      <w:r w:rsidRPr="276F5EE5" w:rsidR="18788E91">
        <w:rPr>
          <w:rFonts w:ascii="Arial" w:hAnsi="Arial" w:eastAsia="Arial" w:cs="Arial"/>
          <w:noProof w:val="0"/>
          <w:lang w:val="en-US"/>
        </w:rPr>
        <w:t xml:space="preserve"> knop </w:t>
      </w:r>
      <w:r w:rsidRPr="276F5EE5" w:rsidR="147E1E79">
        <w:rPr>
          <w:rFonts w:ascii="Arial" w:hAnsi="Arial" w:eastAsia="Arial" w:cs="Arial"/>
          <w:noProof w:val="0"/>
          <w:lang w:val="en-US"/>
        </w:rPr>
        <w:t>alleen</w:t>
      </w:r>
      <w:r w:rsidRPr="276F5EE5" w:rsidR="147E1E79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147E1E79">
        <w:rPr>
          <w:rFonts w:ascii="Arial" w:hAnsi="Arial" w:eastAsia="Arial" w:cs="Arial"/>
          <w:noProof w:val="0"/>
          <w:lang w:val="en-US"/>
        </w:rPr>
        <w:t>zichtbaar</w:t>
      </w:r>
      <w:r w:rsidRPr="276F5EE5" w:rsidR="147E1E79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147E1E79">
        <w:rPr>
          <w:rFonts w:ascii="Arial" w:hAnsi="Arial" w:eastAsia="Arial" w:cs="Arial"/>
          <w:noProof w:val="0"/>
          <w:lang w:val="en-US"/>
        </w:rPr>
        <w:t>als</w:t>
      </w:r>
      <w:r w:rsidRPr="276F5EE5" w:rsidR="147E1E79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147E1E79">
        <w:rPr>
          <w:rFonts w:ascii="Arial" w:hAnsi="Arial" w:eastAsia="Arial" w:cs="Arial"/>
          <w:noProof w:val="0"/>
          <w:lang w:val="en-US"/>
        </w:rPr>
        <w:t>ingelogd</w:t>
      </w:r>
      <w:r w:rsidRPr="276F5EE5" w:rsidR="23E574B4">
        <w:rPr>
          <w:rFonts w:ascii="Arial" w:hAnsi="Arial" w:eastAsia="Arial" w:cs="Arial"/>
          <w:noProof w:val="0"/>
          <w:lang w:val="en-US"/>
        </w:rPr>
        <w:t>e</w:t>
      </w:r>
      <w:r w:rsidRPr="276F5EE5" w:rsidR="23E574B4">
        <w:rPr>
          <w:rFonts w:ascii="Arial" w:hAnsi="Arial" w:eastAsia="Arial" w:cs="Arial"/>
          <w:noProof w:val="0"/>
          <w:lang w:val="en-US"/>
        </w:rPr>
        <w:t xml:space="preserve"> admin </w:t>
      </w:r>
      <w:r w:rsidRPr="276F5EE5" w:rsidR="23E574B4">
        <w:rPr>
          <w:rFonts w:ascii="Arial" w:hAnsi="Arial" w:eastAsia="Arial" w:cs="Arial"/>
          <w:noProof w:val="0"/>
          <w:lang w:val="en-US"/>
        </w:rPr>
        <w:t>en</w:t>
      </w:r>
      <w:r w:rsidRPr="276F5EE5" w:rsidR="23E574B4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23E574B4">
        <w:rPr>
          <w:rFonts w:ascii="Arial" w:hAnsi="Arial" w:eastAsia="Arial" w:cs="Arial"/>
          <w:noProof w:val="0"/>
          <w:lang w:val="en-US"/>
        </w:rPr>
        <w:t>niet</w:t>
      </w:r>
      <w:r w:rsidRPr="276F5EE5" w:rsidR="23E574B4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23E574B4">
        <w:rPr>
          <w:rFonts w:ascii="Arial" w:hAnsi="Arial" w:eastAsia="Arial" w:cs="Arial"/>
          <w:noProof w:val="0"/>
          <w:lang w:val="en-US"/>
        </w:rPr>
        <w:t>voor</w:t>
      </w:r>
      <w:r w:rsidRPr="276F5EE5" w:rsidR="23E574B4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23E574B4">
        <w:rPr>
          <w:rFonts w:ascii="Arial" w:hAnsi="Arial" w:eastAsia="Arial" w:cs="Arial"/>
          <w:noProof w:val="0"/>
          <w:lang w:val="en-US"/>
        </w:rPr>
        <w:t>gebruikers</w:t>
      </w:r>
      <w:r w:rsidRPr="276F5EE5" w:rsidR="147E1E79">
        <w:rPr>
          <w:rFonts w:ascii="Arial" w:hAnsi="Arial" w:eastAsia="Arial" w:cs="Arial"/>
          <w:noProof w:val="0"/>
          <w:lang w:val="en-US"/>
        </w:rPr>
        <w:t>).</w:t>
      </w:r>
      <w:r>
        <w:br/>
      </w:r>
      <w:r w:rsidRPr="276F5EE5" w:rsidR="6E4CDCF0">
        <w:rPr>
          <w:rFonts w:ascii="Arial" w:hAnsi="Arial" w:eastAsia="Arial" w:cs="Arial"/>
          <w:noProof w:val="0"/>
          <w:lang w:val="en-US"/>
        </w:rPr>
        <w:t xml:space="preserve">Actie: </w:t>
      </w:r>
      <w:r w:rsidRPr="276F5EE5" w:rsidR="7558D8F8">
        <w:rPr>
          <w:rFonts w:ascii="Arial" w:hAnsi="Arial" w:eastAsia="Arial" w:cs="Arial"/>
          <w:noProof w:val="0"/>
          <w:lang w:val="en-US"/>
        </w:rPr>
        <w:t>login met admin account</w:t>
      </w:r>
      <w:r>
        <w:br/>
      </w:r>
      <w:r w:rsidRPr="276F5EE5" w:rsidR="62BF7C4A">
        <w:rPr>
          <w:rFonts w:ascii="Arial" w:hAnsi="Arial" w:eastAsia="Arial" w:cs="Arial"/>
          <w:noProof w:val="0"/>
          <w:lang w:val="en-US"/>
        </w:rPr>
        <w:t xml:space="preserve">verwachting: admin </w:t>
      </w:r>
      <w:r w:rsidRPr="276F5EE5" w:rsidR="62BF7C4A">
        <w:rPr>
          <w:rFonts w:ascii="Arial" w:hAnsi="Arial" w:eastAsia="Arial" w:cs="Arial"/>
          <w:noProof w:val="0"/>
          <w:lang w:val="en-US"/>
        </w:rPr>
        <w:t>ziet</w:t>
      </w:r>
      <w:r w:rsidRPr="276F5EE5" w:rsidR="62BF7C4A">
        <w:rPr>
          <w:rFonts w:ascii="Arial" w:hAnsi="Arial" w:eastAsia="Arial" w:cs="Arial"/>
          <w:noProof w:val="0"/>
          <w:lang w:val="en-US"/>
        </w:rPr>
        <w:t xml:space="preserve"> de </w:t>
      </w:r>
      <w:r w:rsidRPr="276F5EE5" w:rsidR="62BF7C4A">
        <w:rPr>
          <w:rFonts w:ascii="Arial" w:hAnsi="Arial" w:eastAsia="Arial" w:cs="Arial"/>
          <w:noProof w:val="0"/>
          <w:lang w:val="en-US"/>
        </w:rPr>
        <w:t>verwijder</w:t>
      </w:r>
      <w:r w:rsidRPr="276F5EE5" w:rsidR="62BF7C4A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62BF7C4A">
        <w:rPr>
          <w:rFonts w:ascii="Arial" w:hAnsi="Arial" w:eastAsia="Arial" w:cs="Arial"/>
          <w:noProof w:val="0"/>
          <w:lang w:val="en-US"/>
        </w:rPr>
        <w:t>knoppen</w:t>
      </w:r>
      <w:r w:rsidRPr="276F5EE5" w:rsidR="62BF7C4A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62BF7C4A">
        <w:rPr>
          <w:rFonts w:ascii="Arial" w:hAnsi="Arial" w:eastAsia="Arial" w:cs="Arial"/>
          <w:noProof w:val="0"/>
          <w:lang w:val="en-US"/>
        </w:rPr>
        <w:t>en</w:t>
      </w:r>
      <w:r w:rsidRPr="276F5EE5" w:rsidR="62BF7C4A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62BF7C4A">
        <w:rPr>
          <w:rFonts w:ascii="Arial" w:hAnsi="Arial" w:eastAsia="Arial" w:cs="Arial"/>
          <w:noProof w:val="0"/>
          <w:lang w:val="en-US"/>
        </w:rPr>
        <w:t>kan</w:t>
      </w:r>
      <w:r w:rsidRPr="276F5EE5" w:rsidR="62BF7C4A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62BF7C4A">
        <w:rPr>
          <w:rFonts w:ascii="Arial" w:hAnsi="Arial" w:eastAsia="Arial" w:cs="Arial"/>
          <w:noProof w:val="0"/>
          <w:lang w:val="en-US"/>
        </w:rPr>
        <w:t>artikelen</w:t>
      </w:r>
      <w:r w:rsidRPr="276F5EE5" w:rsidR="62BF7C4A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62BF7C4A">
        <w:rPr>
          <w:rFonts w:ascii="Arial" w:hAnsi="Arial" w:eastAsia="Arial" w:cs="Arial"/>
          <w:noProof w:val="0"/>
          <w:lang w:val="en-US"/>
        </w:rPr>
        <w:t>maken</w:t>
      </w:r>
      <w:r w:rsidRPr="276F5EE5" w:rsidR="62BF7C4A">
        <w:rPr>
          <w:rFonts w:ascii="Arial" w:hAnsi="Arial" w:eastAsia="Arial" w:cs="Arial"/>
          <w:noProof w:val="0"/>
          <w:lang w:val="en-US"/>
        </w:rPr>
        <w:t>.</w:t>
      </w:r>
    </w:p>
    <w:p w:rsidR="276F5EE5" w:rsidP="276F5EE5" w:rsidRDefault="276F5EE5" w14:paraId="3B7964CC" w14:textId="3351145C">
      <w:pPr>
        <w:rPr>
          <w:rFonts w:ascii="Arial" w:hAnsi="Arial" w:eastAsia="Arial" w:cs="Arial"/>
          <w:color w:val="auto"/>
        </w:rPr>
      </w:pPr>
    </w:p>
    <w:p w:rsidR="62BF7C4A" w:rsidP="276F5EE5" w:rsidRDefault="62BF7C4A" w14:paraId="537C5BA1" w14:textId="4CF3CBBB">
      <w:pPr>
        <w:pStyle w:val="Heading3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en-US"/>
        </w:rPr>
      </w:pPr>
      <w:r w:rsidRPr="276F5EE5" w:rsidR="62BF7C4A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en-US"/>
        </w:rPr>
        <w:t>Test 6 ✅</w:t>
      </w:r>
    </w:p>
    <w:p w:rsidR="276F5EE5" w:rsidP="276F5EE5" w:rsidRDefault="276F5EE5" w14:paraId="58B69219" w14:textId="1A01D9F9">
      <w:pPr>
        <w:pStyle w:val="Normal"/>
        <w:rPr>
          <w:rFonts w:ascii="Arial" w:hAnsi="Arial" w:eastAsia="Arial" w:cs="Arial"/>
          <w:noProof w:val="0"/>
          <w:lang w:val="en-US"/>
        </w:rPr>
      </w:pPr>
    </w:p>
    <w:p w:rsidR="62BF7C4A" w:rsidP="276F5EE5" w:rsidRDefault="62BF7C4A" w14:paraId="26139D42" w14:textId="59471306">
      <w:pPr>
        <w:pStyle w:val="Normal"/>
        <w:rPr>
          <w:rFonts w:ascii="Arial" w:hAnsi="Arial" w:eastAsia="Arial" w:cs="Arial"/>
          <w:noProof w:val="0"/>
          <w:lang w:val="en-US"/>
        </w:rPr>
      </w:pPr>
      <w:r w:rsidRPr="276F5EE5" w:rsidR="62BF7C4A">
        <w:rPr>
          <w:rFonts w:ascii="Arial" w:hAnsi="Arial" w:eastAsia="Arial" w:cs="Arial"/>
          <w:noProof w:val="0"/>
          <w:lang w:val="en-US"/>
        </w:rPr>
        <w:t>Type test: Sad Path</w:t>
      </w:r>
      <w:r>
        <w:br/>
      </w:r>
      <w:r w:rsidRPr="276F5EE5" w:rsidR="0993402E">
        <w:rPr>
          <w:rFonts w:ascii="Arial" w:hAnsi="Arial" w:eastAsia="Arial" w:cs="Arial"/>
          <w:noProof w:val="0"/>
          <w:lang w:val="en-US"/>
        </w:rPr>
        <w:t xml:space="preserve">User story: [M] Als </w:t>
      </w:r>
      <w:r w:rsidRPr="276F5EE5" w:rsidR="0993402E">
        <w:rPr>
          <w:rFonts w:ascii="Arial" w:hAnsi="Arial" w:eastAsia="Arial" w:cs="Arial"/>
          <w:noProof w:val="0"/>
          <w:lang w:val="en-US"/>
        </w:rPr>
        <w:t>gebruiker</w:t>
      </w:r>
      <w:r w:rsidRPr="276F5EE5" w:rsidR="0993402E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0993402E">
        <w:rPr>
          <w:rFonts w:ascii="Arial" w:hAnsi="Arial" w:eastAsia="Arial" w:cs="Arial"/>
          <w:noProof w:val="0"/>
          <w:lang w:val="en-US"/>
        </w:rPr>
        <w:t>wil</w:t>
      </w:r>
      <w:r w:rsidRPr="276F5EE5" w:rsidR="0993402E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0993402E">
        <w:rPr>
          <w:rFonts w:ascii="Arial" w:hAnsi="Arial" w:eastAsia="Arial" w:cs="Arial"/>
          <w:noProof w:val="0"/>
          <w:lang w:val="en-US"/>
        </w:rPr>
        <w:t>ik</w:t>
      </w:r>
      <w:r w:rsidRPr="276F5EE5" w:rsidR="0993402E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0993402E">
        <w:rPr>
          <w:rFonts w:ascii="Arial" w:hAnsi="Arial" w:eastAsia="Arial" w:cs="Arial"/>
          <w:noProof w:val="0"/>
          <w:lang w:val="en-US"/>
        </w:rPr>
        <w:t>foutmeldingen</w:t>
      </w:r>
      <w:r w:rsidRPr="276F5EE5" w:rsidR="0993402E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0993402E">
        <w:rPr>
          <w:rFonts w:ascii="Arial" w:hAnsi="Arial" w:eastAsia="Arial" w:cs="Arial"/>
          <w:noProof w:val="0"/>
          <w:lang w:val="en-US"/>
        </w:rPr>
        <w:t>zien</w:t>
      </w:r>
      <w:r w:rsidRPr="276F5EE5" w:rsidR="0993402E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0993402E">
        <w:rPr>
          <w:rFonts w:ascii="Arial" w:hAnsi="Arial" w:eastAsia="Arial" w:cs="Arial"/>
          <w:noProof w:val="0"/>
          <w:lang w:val="en-US"/>
        </w:rPr>
        <w:t>bij</w:t>
      </w:r>
      <w:r w:rsidRPr="276F5EE5" w:rsidR="0993402E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0993402E">
        <w:rPr>
          <w:rFonts w:ascii="Arial" w:hAnsi="Arial" w:eastAsia="Arial" w:cs="Arial"/>
          <w:noProof w:val="0"/>
          <w:lang w:val="en-US"/>
        </w:rPr>
        <w:t>verkeerde</w:t>
      </w:r>
      <w:r w:rsidRPr="276F5EE5" w:rsidR="0993402E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0993402E">
        <w:rPr>
          <w:rFonts w:ascii="Arial" w:hAnsi="Arial" w:eastAsia="Arial" w:cs="Arial"/>
          <w:noProof w:val="0"/>
          <w:lang w:val="en-US"/>
        </w:rPr>
        <w:t>inloggegevens</w:t>
      </w:r>
      <w:r w:rsidRPr="276F5EE5" w:rsidR="0993402E">
        <w:rPr>
          <w:rFonts w:ascii="Arial" w:hAnsi="Arial" w:eastAsia="Arial" w:cs="Arial"/>
          <w:noProof w:val="0"/>
          <w:lang w:val="en-US"/>
        </w:rPr>
        <w:t>.</w:t>
      </w:r>
      <w:r>
        <w:br/>
      </w:r>
      <w:r w:rsidRPr="276F5EE5" w:rsidR="264C3B26">
        <w:rPr>
          <w:rFonts w:ascii="Arial" w:hAnsi="Arial" w:eastAsia="Arial" w:cs="Arial"/>
          <w:noProof w:val="0"/>
          <w:lang w:val="en-US"/>
        </w:rPr>
        <w:t xml:space="preserve">Actie: </w:t>
      </w:r>
      <w:r w:rsidRPr="276F5EE5" w:rsidR="264C3B26">
        <w:rPr>
          <w:rFonts w:ascii="Arial" w:hAnsi="Arial" w:eastAsia="Arial" w:cs="Arial"/>
          <w:noProof w:val="0"/>
          <w:lang w:val="en-US"/>
        </w:rPr>
        <w:t>gebruiker</w:t>
      </w:r>
      <w:r w:rsidRPr="276F5EE5" w:rsidR="264C3B26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264C3B26">
        <w:rPr>
          <w:rFonts w:ascii="Arial" w:hAnsi="Arial" w:eastAsia="Arial" w:cs="Arial"/>
          <w:noProof w:val="0"/>
          <w:lang w:val="en-US"/>
        </w:rPr>
        <w:t>voert</w:t>
      </w:r>
      <w:r w:rsidRPr="276F5EE5" w:rsidR="264C3B26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264C3B26">
        <w:rPr>
          <w:rFonts w:ascii="Arial" w:hAnsi="Arial" w:eastAsia="Arial" w:cs="Arial"/>
          <w:noProof w:val="0"/>
          <w:lang w:val="en-US"/>
        </w:rPr>
        <w:t>verkeerde</w:t>
      </w:r>
      <w:r w:rsidRPr="276F5EE5" w:rsidR="264C3B26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264C3B26">
        <w:rPr>
          <w:rFonts w:ascii="Arial" w:hAnsi="Arial" w:eastAsia="Arial" w:cs="Arial"/>
          <w:noProof w:val="0"/>
          <w:lang w:val="en-US"/>
        </w:rPr>
        <w:t>wachtwoord</w:t>
      </w:r>
      <w:r w:rsidRPr="276F5EE5" w:rsidR="264C3B26">
        <w:rPr>
          <w:rFonts w:ascii="Arial" w:hAnsi="Arial" w:eastAsia="Arial" w:cs="Arial"/>
          <w:noProof w:val="0"/>
          <w:lang w:val="en-US"/>
        </w:rPr>
        <w:t xml:space="preserve"> in.</w:t>
      </w:r>
      <w:r>
        <w:br/>
      </w:r>
      <w:r w:rsidRPr="276F5EE5" w:rsidR="69E90C2A">
        <w:rPr>
          <w:rFonts w:ascii="Arial" w:hAnsi="Arial" w:eastAsia="Arial" w:cs="Arial"/>
          <w:noProof w:val="0"/>
          <w:lang w:val="en-US"/>
        </w:rPr>
        <w:t xml:space="preserve">Verwachting: </w:t>
      </w:r>
      <w:r w:rsidRPr="276F5EE5" w:rsidR="69E90C2A">
        <w:rPr>
          <w:rFonts w:ascii="Arial" w:hAnsi="Arial" w:eastAsia="Arial" w:cs="Arial"/>
          <w:noProof w:val="0"/>
          <w:lang w:val="en-US"/>
        </w:rPr>
        <w:t>gebruiker</w:t>
      </w:r>
      <w:r w:rsidRPr="276F5EE5" w:rsidR="69E90C2A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69E90C2A">
        <w:rPr>
          <w:rFonts w:ascii="Arial" w:hAnsi="Arial" w:eastAsia="Arial" w:cs="Arial"/>
          <w:noProof w:val="0"/>
          <w:lang w:val="en-US"/>
        </w:rPr>
        <w:t>krijgt</w:t>
      </w:r>
      <w:r w:rsidRPr="276F5EE5" w:rsidR="69E90C2A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69E90C2A">
        <w:rPr>
          <w:rFonts w:ascii="Arial" w:hAnsi="Arial" w:eastAsia="Arial" w:cs="Arial"/>
          <w:noProof w:val="0"/>
          <w:lang w:val="en-US"/>
        </w:rPr>
        <w:t>een</w:t>
      </w:r>
      <w:r w:rsidRPr="276F5EE5" w:rsidR="69E90C2A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69E90C2A">
        <w:rPr>
          <w:rFonts w:ascii="Arial" w:hAnsi="Arial" w:eastAsia="Arial" w:cs="Arial"/>
          <w:noProof w:val="0"/>
          <w:lang w:val="en-US"/>
        </w:rPr>
        <w:t>foutmelding</w:t>
      </w:r>
      <w:r w:rsidRPr="276F5EE5" w:rsidR="69E90C2A">
        <w:rPr>
          <w:rFonts w:ascii="Arial" w:hAnsi="Arial" w:eastAsia="Arial" w:cs="Arial"/>
          <w:noProof w:val="0"/>
          <w:lang w:val="en-US"/>
        </w:rPr>
        <w:t>.</w:t>
      </w:r>
    </w:p>
    <w:p w:rsidR="276F5EE5" w:rsidP="276F5EE5" w:rsidRDefault="276F5EE5" w14:paraId="116CF7F5" w14:textId="22C6A283">
      <w:pPr>
        <w:pStyle w:val="Normal"/>
        <w:rPr>
          <w:rFonts w:ascii="Arial" w:hAnsi="Arial" w:eastAsia="Arial" w:cs="Arial"/>
          <w:noProof w:val="0"/>
          <w:lang w:val="en-US"/>
        </w:rPr>
      </w:pPr>
    </w:p>
    <w:p w:rsidR="69E90C2A" w:rsidP="276F5EE5" w:rsidRDefault="69E90C2A" w14:paraId="6333A78D" w14:textId="40B8F270">
      <w:pPr>
        <w:pStyle w:val="Heading3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en-US"/>
        </w:rPr>
      </w:pPr>
      <w:r w:rsidRPr="276F5EE5" w:rsidR="69E90C2A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en-US"/>
        </w:rPr>
        <w:t>Test 7 ✅</w:t>
      </w:r>
    </w:p>
    <w:p w:rsidR="276F5EE5" w:rsidP="276F5EE5" w:rsidRDefault="276F5EE5" w14:paraId="3EF5D43C" w14:textId="718FA92A">
      <w:pPr>
        <w:pStyle w:val="Normal"/>
        <w:rPr>
          <w:rFonts w:ascii="Arial" w:hAnsi="Arial" w:eastAsia="Arial" w:cs="Arial"/>
          <w:noProof w:val="0"/>
          <w:lang w:val="en-US"/>
        </w:rPr>
      </w:pPr>
    </w:p>
    <w:p w:rsidR="69E90C2A" w:rsidP="276F5EE5" w:rsidRDefault="69E90C2A" w14:paraId="051B38C9" w14:textId="43E841CE">
      <w:pPr>
        <w:pStyle w:val="Normal"/>
        <w:rPr>
          <w:rFonts w:ascii="Arial" w:hAnsi="Arial" w:eastAsia="Arial" w:cs="Arial"/>
          <w:noProof w:val="0"/>
          <w:lang w:val="en-US"/>
        </w:rPr>
      </w:pPr>
      <w:r w:rsidRPr="276F5EE5" w:rsidR="69E90C2A">
        <w:rPr>
          <w:rFonts w:ascii="Arial" w:hAnsi="Arial" w:eastAsia="Arial" w:cs="Arial"/>
          <w:noProof w:val="0"/>
          <w:lang w:val="en-US"/>
        </w:rPr>
        <w:t>Type Test: Sad Path</w:t>
      </w:r>
      <w:r>
        <w:br/>
      </w:r>
      <w:r w:rsidRPr="276F5EE5" w:rsidR="19090FCF">
        <w:rPr>
          <w:rFonts w:ascii="Arial" w:hAnsi="Arial" w:eastAsia="Arial" w:cs="Arial"/>
          <w:noProof w:val="0"/>
          <w:lang w:val="en-US"/>
        </w:rPr>
        <w:t xml:space="preserve">User Story: [M] Als admin </w:t>
      </w:r>
      <w:r w:rsidRPr="276F5EE5" w:rsidR="19090FCF">
        <w:rPr>
          <w:rFonts w:ascii="Arial" w:hAnsi="Arial" w:eastAsia="Arial" w:cs="Arial"/>
          <w:noProof w:val="0"/>
          <w:lang w:val="en-US"/>
        </w:rPr>
        <w:t>wil</w:t>
      </w:r>
      <w:r w:rsidRPr="276F5EE5" w:rsidR="19090FCF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19090FCF">
        <w:rPr>
          <w:rFonts w:ascii="Arial" w:hAnsi="Arial" w:eastAsia="Arial" w:cs="Arial"/>
          <w:noProof w:val="0"/>
          <w:lang w:val="en-US"/>
        </w:rPr>
        <w:t>ik</w:t>
      </w:r>
      <w:r w:rsidRPr="276F5EE5" w:rsidR="19090FCF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19090FCF">
        <w:rPr>
          <w:rFonts w:ascii="Arial" w:hAnsi="Arial" w:eastAsia="Arial" w:cs="Arial"/>
          <w:noProof w:val="0"/>
          <w:lang w:val="en-US"/>
        </w:rPr>
        <w:t>dat</w:t>
      </w:r>
      <w:r w:rsidRPr="276F5EE5" w:rsidR="19090FCF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19090FCF">
        <w:rPr>
          <w:rFonts w:ascii="Arial" w:hAnsi="Arial" w:eastAsia="Arial" w:cs="Arial"/>
          <w:noProof w:val="0"/>
          <w:lang w:val="en-US"/>
        </w:rPr>
        <w:t>alleen</w:t>
      </w:r>
      <w:r w:rsidRPr="276F5EE5" w:rsidR="19090FCF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19090FCF">
        <w:rPr>
          <w:rFonts w:ascii="Arial" w:hAnsi="Arial" w:eastAsia="Arial" w:cs="Arial"/>
          <w:noProof w:val="0"/>
          <w:lang w:val="en-US"/>
        </w:rPr>
        <w:t>ik</w:t>
      </w:r>
      <w:r w:rsidRPr="276F5EE5" w:rsidR="19090FCF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19090FCF">
        <w:rPr>
          <w:rFonts w:ascii="Arial" w:hAnsi="Arial" w:eastAsia="Arial" w:cs="Arial"/>
          <w:noProof w:val="0"/>
          <w:lang w:val="en-US"/>
        </w:rPr>
        <w:t>toegang</w:t>
      </w:r>
      <w:r w:rsidRPr="276F5EE5" w:rsidR="19090FCF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19090FCF">
        <w:rPr>
          <w:rFonts w:ascii="Arial" w:hAnsi="Arial" w:eastAsia="Arial" w:cs="Arial"/>
          <w:noProof w:val="0"/>
          <w:lang w:val="en-US"/>
        </w:rPr>
        <w:t>heb</w:t>
      </w:r>
      <w:r w:rsidRPr="276F5EE5" w:rsidR="19090FCF">
        <w:rPr>
          <w:rFonts w:ascii="Arial" w:hAnsi="Arial" w:eastAsia="Arial" w:cs="Arial"/>
          <w:noProof w:val="0"/>
          <w:lang w:val="en-US"/>
        </w:rPr>
        <w:t xml:space="preserve"> tot het </w:t>
      </w:r>
      <w:r w:rsidRPr="276F5EE5" w:rsidR="07BE9C89">
        <w:rPr>
          <w:rFonts w:ascii="Arial" w:hAnsi="Arial" w:eastAsia="Arial" w:cs="Arial"/>
          <w:noProof w:val="0"/>
          <w:lang w:val="en-US"/>
        </w:rPr>
        <w:t>verwijder</w:t>
      </w:r>
      <w:r w:rsidRPr="276F5EE5" w:rsidR="07BE9C89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07BE9C89">
        <w:rPr>
          <w:rFonts w:ascii="Arial" w:hAnsi="Arial" w:eastAsia="Arial" w:cs="Arial"/>
          <w:noProof w:val="0"/>
          <w:lang w:val="en-US"/>
        </w:rPr>
        <w:t>knoppen</w:t>
      </w:r>
      <w:r w:rsidRPr="276F5EE5" w:rsidR="07BE9C89">
        <w:rPr>
          <w:rFonts w:ascii="Arial" w:hAnsi="Arial" w:eastAsia="Arial" w:cs="Arial"/>
          <w:noProof w:val="0"/>
          <w:lang w:val="en-US"/>
        </w:rPr>
        <w:t xml:space="preserve"> van </w:t>
      </w:r>
      <w:r w:rsidRPr="276F5EE5" w:rsidR="07BE9C89">
        <w:rPr>
          <w:rFonts w:ascii="Arial" w:hAnsi="Arial" w:eastAsia="Arial" w:cs="Arial"/>
          <w:noProof w:val="0"/>
          <w:lang w:val="en-US"/>
        </w:rPr>
        <w:t>artikelen</w:t>
      </w:r>
      <w:r w:rsidRPr="276F5EE5" w:rsidR="07BE9C89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07BE9C89">
        <w:rPr>
          <w:rFonts w:ascii="Arial" w:hAnsi="Arial" w:eastAsia="Arial" w:cs="Arial"/>
          <w:noProof w:val="0"/>
          <w:lang w:val="en-US"/>
        </w:rPr>
        <w:t>en</w:t>
      </w:r>
      <w:r w:rsidRPr="276F5EE5" w:rsidR="07BE9C89">
        <w:rPr>
          <w:rFonts w:ascii="Arial" w:hAnsi="Arial" w:eastAsia="Arial" w:cs="Arial"/>
          <w:noProof w:val="0"/>
          <w:lang w:val="en-US"/>
        </w:rPr>
        <w:t xml:space="preserve"> comments.</w:t>
      </w:r>
      <w:r>
        <w:br/>
      </w:r>
      <w:r w:rsidRPr="276F5EE5" w:rsidR="49C5D1E6">
        <w:rPr>
          <w:rFonts w:ascii="Arial" w:hAnsi="Arial" w:eastAsia="Arial" w:cs="Arial"/>
          <w:noProof w:val="0"/>
          <w:lang w:val="en-US"/>
        </w:rPr>
        <w:t xml:space="preserve">Actie: </w:t>
      </w:r>
      <w:r w:rsidRPr="276F5EE5" w:rsidR="49C5D1E6">
        <w:rPr>
          <w:rFonts w:ascii="Arial" w:hAnsi="Arial" w:eastAsia="Arial" w:cs="Arial"/>
          <w:noProof w:val="0"/>
          <w:lang w:val="en-US"/>
        </w:rPr>
        <w:t>klik</w:t>
      </w:r>
      <w:r w:rsidRPr="276F5EE5" w:rsidR="49C5D1E6">
        <w:rPr>
          <w:rFonts w:ascii="Arial" w:hAnsi="Arial" w:eastAsia="Arial" w:cs="Arial"/>
          <w:noProof w:val="0"/>
          <w:lang w:val="en-US"/>
        </w:rPr>
        <w:t xml:space="preserve"> op </w:t>
      </w:r>
      <w:r w:rsidRPr="276F5EE5" w:rsidR="49C5D1E6">
        <w:rPr>
          <w:rFonts w:ascii="Arial" w:hAnsi="Arial" w:eastAsia="Arial" w:cs="Arial"/>
          <w:noProof w:val="0"/>
          <w:lang w:val="en-US"/>
        </w:rPr>
        <w:t>verwijder</w:t>
      </w:r>
      <w:r w:rsidRPr="276F5EE5" w:rsidR="49C5D1E6">
        <w:rPr>
          <w:rFonts w:ascii="Arial" w:hAnsi="Arial" w:eastAsia="Arial" w:cs="Arial"/>
          <w:noProof w:val="0"/>
          <w:lang w:val="en-US"/>
        </w:rPr>
        <w:t xml:space="preserve"> knop</w:t>
      </w:r>
      <w:r>
        <w:br/>
      </w:r>
      <w:r w:rsidRPr="276F5EE5" w:rsidR="52331A62">
        <w:rPr>
          <w:rFonts w:ascii="Arial" w:hAnsi="Arial" w:eastAsia="Arial" w:cs="Arial"/>
          <w:noProof w:val="0"/>
          <w:lang w:val="en-US"/>
        </w:rPr>
        <w:t xml:space="preserve">Verwachting: </w:t>
      </w:r>
      <w:r w:rsidRPr="276F5EE5" w:rsidR="52331A62">
        <w:rPr>
          <w:rFonts w:ascii="Arial" w:hAnsi="Arial" w:eastAsia="Arial" w:cs="Arial"/>
          <w:noProof w:val="0"/>
          <w:lang w:val="en-US"/>
        </w:rPr>
        <w:t>verwijdert</w:t>
      </w:r>
      <w:r w:rsidRPr="276F5EE5" w:rsidR="52331A62">
        <w:rPr>
          <w:rFonts w:ascii="Arial" w:hAnsi="Arial" w:eastAsia="Arial" w:cs="Arial"/>
          <w:noProof w:val="0"/>
          <w:lang w:val="en-US"/>
        </w:rPr>
        <w:t xml:space="preserve"> </w:t>
      </w:r>
      <w:r w:rsidRPr="276F5EE5" w:rsidR="52331A62">
        <w:rPr>
          <w:rFonts w:ascii="Arial" w:hAnsi="Arial" w:eastAsia="Arial" w:cs="Arial"/>
          <w:noProof w:val="0"/>
          <w:lang w:val="en-US"/>
        </w:rPr>
        <w:t>artikel</w:t>
      </w:r>
      <w:r w:rsidRPr="276F5EE5" w:rsidR="52331A62">
        <w:rPr>
          <w:rFonts w:ascii="Arial" w:hAnsi="Arial" w:eastAsia="Arial" w:cs="Arial"/>
          <w:noProof w:val="0"/>
          <w:lang w:val="en-US"/>
        </w:rPr>
        <w:t>.</w:t>
      </w:r>
      <w:r>
        <w:br/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6kz+ibiMWq2YsD" int2:id="0X3J7YzG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2278C47"/>
    <w:rsid w:val="02AD7A27"/>
    <w:rsid w:val="03BC3D48"/>
    <w:rsid w:val="06EB7080"/>
    <w:rsid w:val="07BE9C89"/>
    <w:rsid w:val="08A82A8E"/>
    <w:rsid w:val="0993402E"/>
    <w:rsid w:val="0E3E7C62"/>
    <w:rsid w:val="0F4FC930"/>
    <w:rsid w:val="147E1E79"/>
    <w:rsid w:val="174A3118"/>
    <w:rsid w:val="181A00F8"/>
    <w:rsid w:val="18788E91"/>
    <w:rsid w:val="19090FCF"/>
    <w:rsid w:val="1911C744"/>
    <w:rsid w:val="1DE0414A"/>
    <w:rsid w:val="1EEF8024"/>
    <w:rsid w:val="21E63225"/>
    <w:rsid w:val="22613C03"/>
    <w:rsid w:val="2263DF68"/>
    <w:rsid w:val="23E574B4"/>
    <w:rsid w:val="264C3B26"/>
    <w:rsid w:val="27204222"/>
    <w:rsid w:val="276F5EE5"/>
    <w:rsid w:val="282FE1A4"/>
    <w:rsid w:val="28F7F035"/>
    <w:rsid w:val="294D9C97"/>
    <w:rsid w:val="2ABAF17F"/>
    <w:rsid w:val="2D7B2BF5"/>
    <w:rsid w:val="30A67EC1"/>
    <w:rsid w:val="31F09D19"/>
    <w:rsid w:val="32EB5596"/>
    <w:rsid w:val="33DD0843"/>
    <w:rsid w:val="37C12BBD"/>
    <w:rsid w:val="46C302A3"/>
    <w:rsid w:val="491D5446"/>
    <w:rsid w:val="49C5D1E6"/>
    <w:rsid w:val="4C981498"/>
    <w:rsid w:val="4CFB6D91"/>
    <w:rsid w:val="501352AB"/>
    <w:rsid w:val="52331A62"/>
    <w:rsid w:val="576E7A96"/>
    <w:rsid w:val="59136B41"/>
    <w:rsid w:val="5AAB0AF8"/>
    <w:rsid w:val="5F7188FD"/>
    <w:rsid w:val="603FF41D"/>
    <w:rsid w:val="622E6E2A"/>
    <w:rsid w:val="62BF7C4A"/>
    <w:rsid w:val="68A7549B"/>
    <w:rsid w:val="69E90C2A"/>
    <w:rsid w:val="6ACDF37A"/>
    <w:rsid w:val="6E4CDCF0"/>
    <w:rsid w:val="728C7AA6"/>
    <w:rsid w:val="7558D8F8"/>
    <w:rsid w:val="7697AD1C"/>
    <w:rsid w:val="7A721937"/>
    <w:rsid w:val="7B7772DE"/>
    <w:rsid w:val="7C0BC461"/>
    <w:rsid w:val="7DF40C87"/>
    <w:rsid w:val="7E0D899A"/>
    <w:rsid w:val="7E194010"/>
    <w:rsid w:val="7EDFFA13"/>
    <w:rsid w:val="7F3EF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127BA7D7-6965-4379-852A-083D2A79DE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microsoft.com/office/2020/10/relationships/intelligence" Target="intelligence2.xml" Id="R9610d26f4d0349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Mohamed Ali</lastModifiedBy>
  <revision>2</revision>
  <dcterms:created xsi:type="dcterms:W3CDTF">2013-12-23T23:15:00.0000000Z</dcterms:created>
  <dcterms:modified xsi:type="dcterms:W3CDTF">2025-06-29T16:19:25.9728956Z</dcterms:modified>
  <category/>
</coreProperties>
</file>